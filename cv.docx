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114935" distR="114935">
            <wp:extent cx="1828800"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28800" cy="1828800"/>
                    </a:xfrm>
                    <a:prstGeom prst="rect">
                      <a:avLst/>
                    </a:prstGeom>
                  </pic:spPr>
                </pic:pic>
              </a:graphicData>
            </a:graphic>
          </wp:inline>
        </w:drawing>
      </w:r>
    </w:p>
    <w:p>
      <w:pPr>
        <w:pStyle w:val="Normal"/>
        <w:rPr/>
      </w:pPr>
      <w:r>
        <w:rPr/>
        <w:t>Tim Cummings  |  555-599-1234  |  newcoder@python.com</w:t>
      </w:r>
    </w:p>
    <w:p>
      <w:pPr>
        <w:pStyle w:val="Heading1"/>
        <w:rPr/>
      </w:pPr>
      <w:r>
        <w:rPr/>
        <w:t>About me</w:t>
      </w:r>
    </w:p>
    <w:p>
      <w:pPr>
        <w:pStyle w:val="Normal"/>
        <w:rPr/>
      </w:pPr>
      <w: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Heading1"/>
        <w:rPr/>
      </w:pPr>
      <w:r>
        <w:rPr/>
        <w:t>Work Experience</w:t>
      </w:r>
    </w:p>
    <w:p>
      <w:pPr>
        <w:pStyle w:val="Normal"/>
        <w:rPr/>
      </w:pPr>
      <w:r>
        <w:rPr>
          <w:b/>
        </w:rPr>
        <w:t>Integris Health</w:t>
        <w:tab/>
        <w:t xml:space="preserve"> </w:t>
      </w:r>
      <w:r>
        <w:rPr>
          <w:i/>
        </w:rPr>
        <w:t>1993-Present</w:t>
        <w:br/>
      </w:r>
      <w:r>
        <w:rPr/>
        <w:t>CT Technologist</w:t>
      </w:r>
    </w:p>
    <w:p>
      <w:pPr>
        <w:pStyle w:val="Normal"/>
        <w:rPr/>
      </w:pPr>
      <w:r>
        <w:rPr>
          <w:b/>
        </w:rPr>
        <w:t>University of New Mexico Medical Center</w:t>
        <w:tab/>
        <w:t xml:space="preserve"> </w:t>
      </w:r>
      <w:r>
        <w:rPr>
          <w:i/>
        </w:rPr>
        <w:t>1991-1993</w:t>
        <w:br/>
      </w:r>
      <w:r>
        <w:rPr/>
        <w:t>MRI Technologist</w:t>
      </w:r>
    </w:p>
    <w:p>
      <w:pPr>
        <w:pStyle w:val="Heading1"/>
        <w:rPr/>
      </w:pPr>
      <w:r>
        <w:rPr/>
        <w:t>Skills</w:t>
      </w:r>
    </w:p>
    <w:p>
      <w:pPr>
        <w:pStyle w:val="ListBullet"/>
        <w:numPr>
          <w:ilvl w:val="0"/>
          <w:numId w:val="1"/>
        </w:numPr>
        <w:rPr/>
      </w:pPr>
      <w:r>
        <w:rPr/>
        <w:t>Python</w:t>
      </w:r>
    </w:p>
    <w:p>
      <w:pPr>
        <w:pStyle w:val="ListBullet"/>
        <w:numPr>
          <w:ilvl w:val="0"/>
          <w:numId w:val="1"/>
        </w:numPr>
        <w:rPr/>
      </w:pPr>
      <w:r>
        <w:rPr/>
        <w:t>HTML</w:t>
      </w:r>
    </w:p>
    <w:p>
      <w:pPr>
        <w:pStyle w:val="ListBullet"/>
        <w:numPr>
          <w:ilvl w:val="0"/>
          <w:numId w:val="1"/>
        </w:numPr>
        <w:spacing w:before="0" w:after="200"/>
        <w:contextualSpacing/>
        <w:rPr/>
      </w:pPr>
      <w:r>
        <w:rPr/>
        <w:t>CSS</w:t>
      </w:r>
    </w:p>
    <w:sectPr>
      <w:footerReference w:type="default" r:id="rId3"/>
      <w:type w:val="nextPage"/>
      <w:pgSz w:w="12240" w:h="15840"/>
      <w:pgMar w:left="1800" w:right="180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CV generated using Tim's resume generator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fullPage" w:percent="83"/>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LibreOffice/7.1.0.3$Windows_X86_64 LibreOffice_project/f6099ecf3d29644b5008cc8f48f42f4a40986e4c</Application>
  <AppVersion>15.0000</AppVersion>
  <Pages>1</Pages>
  <Words>166</Words>
  <Characters>856</Characters>
  <CharactersWithSpaces>1014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2021-02-26T08:46:57Z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